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61FD" w14:textId="77777777" w:rsidR="00C617CF" w:rsidRPr="00C617CF" w:rsidRDefault="00F04552" w:rsidP="00C617CF">
      <w:pPr>
        <w:rPr>
          <w:b/>
          <w:bCs/>
          <w:sz w:val="32"/>
          <w:szCs w:val="32"/>
        </w:rPr>
      </w:pPr>
      <w:r w:rsidRPr="00C617CF">
        <w:rPr>
          <w:b/>
          <w:bCs/>
          <w:sz w:val="32"/>
          <w:szCs w:val="32"/>
        </w:rPr>
        <w:t>VRAJKUMAR GAURESHKUMAR PATEL</w:t>
      </w:r>
    </w:p>
    <w:p w14:paraId="44C86F13" w14:textId="4C90BCB0" w:rsidR="00C617CF" w:rsidRPr="00C617CF" w:rsidRDefault="00C617CF" w:rsidP="00C617CF">
      <w:pPr>
        <w:rPr>
          <w:b/>
          <w:bCs/>
          <w:sz w:val="36"/>
          <w:szCs w:val="36"/>
        </w:rPr>
      </w:pPr>
      <w:r>
        <w:t>Brookfield, WI 53005 | (747) 244-5131 | vp</w:t>
      </w:r>
      <w:r w:rsidR="00EC1435">
        <w:t>431030@gmail.com</w:t>
      </w:r>
      <w:r>
        <w:rPr>
          <w:rFonts w:ascii="Times New Roman" w:eastAsia="Times New Roman" w:hAnsi="Times New Roman" w:cs="Times New Roman"/>
        </w:rPr>
        <w:t xml:space="preserve"> </w:t>
      </w:r>
      <w:r w:rsidR="00932B52">
        <w:rPr>
          <w:rFonts w:ascii="Times New Roman" w:eastAsia="Times New Roman" w:hAnsi="Times New Roman" w:cs="Times New Roman"/>
        </w:rPr>
        <w:t xml:space="preserve">| </w:t>
      </w:r>
    </w:p>
    <w:p w14:paraId="5859F8BD" w14:textId="77777777" w:rsidR="00C617CF" w:rsidRDefault="00C617CF" w:rsidP="00C617C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</w:p>
    <w:p w14:paraId="6CC82116" w14:textId="77777777" w:rsidR="00C617CF" w:rsidRDefault="00C617CF" w:rsidP="00C6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D07BA49" w14:textId="5D28892B" w:rsidR="00545E9C" w:rsidRDefault="00F04552">
      <w:r>
        <w:t>EDUCATION</w:t>
      </w:r>
    </w:p>
    <w:p w14:paraId="65A97C09" w14:textId="4CB0E181" w:rsidR="00C617CF" w:rsidRDefault="00F04552">
      <w:r>
        <w:rPr>
          <w:b/>
        </w:rPr>
        <w:t>Bachelor of Science, Computer Science</w:t>
      </w:r>
      <w:r>
        <w:t xml:space="preserve"> (Expected: </w:t>
      </w:r>
      <w:r w:rsidR="00C617CF">
        <w:t>Aug</w:t>
      </w:r>
      <w:r>
        <w:t xml:space="preserve"> 2026)</w:t>
      </w:r>
      <w:r>
        <w:br/>
        <w:t>National Louis University – Chicago, IL</w:t>
      </w:r>
      <w:r>
        <w:br/>
        <w:t>Transferred from:</w:t>
      </w:r>
      <w:r>
        <w:br/>
        <w:t>• University of Wisconsin-Milwaukee</w:t>
      </w:r>
      <w:r>
        <w:br/>
        <w:t>• California State University Northridge</w:t>
      </w:r>
      <w:r>
        <w:br/>
      </w:r>
      <w:r>
        <w:rPr>
          <w:b/>
        </w:rPr>
        <w:br/>
        <w:t>High School Diploma, Science Stream</w:t>
      </w:r>
      <w:r>
        <w:t xml:space="preserve"> (2019 – 2021)</w:t>
      </w:r>
      <w:r>
        <w:br/>
        <w:t xml:space="preserve">SNV International School </w:t>
      </w:r>
      <w:r w:rsidR="00C617CF">
        <w:t>-</w:t>
      </w:r>
      <w:r>
        <w:t xml:space="preserve"> India | GPA: 3.2</w:t>
      </w:r>
      <w:r>
        <w:br/>
      </w:r>
      <w:r>
        <w:rPr>
          <w:b/>
        </w:rPr>
        <w:br/>
        <w:t>Secondary School Certificate</w:t>
      </w:r>
      <w:r>
        <w:t xml:space="preserve"> (2018 – 2019)</w:t>
      </w:r>
      <w:r>
        <w:br/>
        <w:t xml:space="preserve">Vibrant International Academy </w:t>
      </w:r>
      <w:r w:rsidR="00C617CF">
        <w:t>-</w:t>
      </w:r>
      <w:r>
        <w:t xml:space="preserve"> India | GPA: 3.1</w:t>
      </w:r>
    </w:p>
    <w:p w14:paraId="35B8B8CC" w14:textId="32085B95" w:rsidR="00545E9C" w:rsidRDefault="00F04552">
      <w:r>
        <w:br/>
        <w:t>TECHNICAL SKILLS</w:t>
      </w:r>
    </w:p>
    <w:p w14:paraId="0A963531" w14:textId="1D85E672" w:rsidR="00545E9C" w:rsidRDefault="00F04552">
      <w:r>
        <w:rPr>
          <w:b/>
        </w:rPr>
        <w:t xml:space="preserve">• Programming: </w:t>
      </w:r>
      <w:r>
        <w:t>Python, Java</w:t>
      </w:r>
      <w:r w:rsidR="00C97190">
        <w:t>, html CSS JS</w:t>
      </w:r>
      <w:r w:rsidR="00EC1435">
        <w:t>, C</w:t>
      </w:r>
      <w:r>
        <w:br/>
      </w:r>
      <w:r>
        <w:rPr>
          <w:b/>
        </w:rPr>
        <w:t xml:space="preserve">• Tools: </w:t>
      </w:r>
      <w:r>
        <w:t>Microsoft Office Suite, GitHub, Blackboard, Google Workspace</w:t>
      </w:r>
      <w:r w:rsidR="00EC1435">
        <w:t xml:space="preserve">, Vs Code, </w:t>
      </w:r>
      <w:r w:rsidR="00C47242">
        <w:t>Git</w:t>
      </w:r>
      <w:r>
        <w:br/>
      </w:r>
      <w:r>
        <w:rPr>
          <w:b/>
        </w:rPr>
        <w:t xml:space="preserve">• Soft Skills: </w:t>
      </w:r>
      <w:r>
        <w:t>Teamwork, Time Management, Customer Service, Problem Solving</w:t>
      </w:r>
    </w:p>
    <w:p w14:paraId="3F834C6D" w14:textId="77777777" w:rsidR="00545E9C" w:rsidRDefault="00F04552">
      <w:r>
        <w:br/>
        <w:t>SKILLS SUMMARY</w:t>
      </w:r>
    </w:p>
    <w:p w14:paraId="2B17D135" w14:textId="77777777" w:rsidR="00545E9C" w:rsidRDefault="00F04552">
      <w:r>
        <w:t>• Self-directed with strong organizational and communication skills</w:t>
      </w:r>
      <w:r>
        <w:br/>
        <w:t>• Creative individual with a passion for technology, customer service, and management</w:t>
      </w:r>
      <w:r>
        <w:br/>
        <w:t>• Punctual, collaborative, and consistently positive under pressure</w:t>
      </w:r>
      <w:r>
        <w:br/>
        <w:t>• Fluent in English; experienced in diverse work environments</w:t>
      </w:r>
    </w:p>
    <w:sectPr w:rsidR="00545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401504">
    <w:abstractNumId w:val="8"/>
  </w:num>
  <w:num w:numId="2" w16cid:durableId="1571497080">
    <w:abstractNumId w:val="6"/>
  </w:num>
  <w:num w:numId="3" w16cid:durableId="754861545">
    <w:abstractNumId w:val="5"/>
  </w:num>
  <w:num w:numId="4" w16cid:durableId="65494890">
    <w:abstractNumId w:val="4"/>
  </w:num>
  <w:num w:numId="5" w16cid:durableId="1193229583">
    <w:abstractNumId w:val="7"/>
  </w:num>
  <w:num w:numId="6" w16cid:durableId="1897161093">
    <w:abstractNumId w:val="3"/>
  </w:num>
  <w:num w:numId="7" w16cid:durableId="1471168362">
    <w:abstractNumId w:val="2"/>
  </w:num>
  <w:num w:numId="8" w16cid:durableId="299113834">
    <w:abstractNumId w:val="1"/>
  </w:num>
  <w:num w:numId="9" w16cid:durableId="22133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22D"/>
    <w:rsid w:val="00515CFE"/>
    <w:rsid w:val="00541E55"/>
    <w:rsid w:val="00545E9C"/>
    <w:rsid w:val="00804193"/>
    <w:rsid w:val="00815581"/>
    <w:rsid w:val="00932B52"/>
    <w:rsid w:val="00A94276"/>
    <w:rsid w:val="00AA1D8D"/>
    <w:rsid w:val="00B03CB7"/>
    <w:rsid w:val="00B47730"/>
    <w:rsid w:val="00C47242"/>
    <w:rsid w:val="00C617CF"/>
    <w:rsid w:val="00C97190"/>
    <w:rsid w:val="00CB0664"/>
    <w:rsid w:val="00DB571A"/>
    <w:rsid w:val="00E41F28"/>
    <w:rsid w:val="00EC1435"/>
    <w:rsid w:val="00F045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FC3C8D"/>
  <w14:defaultImageDpi w14:val="300"/>
  <w15:docId w15:val="{77EF3D15-49B6-43A5-A2ED-A0D22F0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Vraj Patel</cp:lastModifiedBy>
  <cp:revision>7</cp:revision>
  <dcterms:created xsi:type="dcterms:W3CDTF">2025-08-06T06:16:00Z</dcterms:created>
  <dcterms:modified xsi:type="dcterms:W3CDTF">2025-10-18T02:38:00Z</dcterms:modified>
  <cp:category/>
</cp:coreProperties>
</file>